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448C" w14:textId="77777777" w:rsidR="0035591D" w:rsidRDefault="00C71548">
      <w:pPr>
        <w:pStyle w:val="1"/>
        <w:rPr>
          <w:lang w:eastAsia="ko-KR"/>
        </w:rPr>
      </w:pPr>
      <w:r>
        <w:rPr>
          <w:lang w:eastAsia="ko-KR"/>
        </w:rPr>
        <w:t>도쿄</w:t>
      </w:r>
      <w:r>
        <w:rPr>
          <w:lang w:eastAsia="ko-KR"/>
        </w:rPr>
        <w:t xml:space="preserve"> </w:t>
      </w:r>
      <w:r>
        <w:rPr>
          <w:lang w:eastAsia="ko-KR"/>
        </w:rPr>
        <w:t>지하철</w:t>
      </w:r>
      <w:r>
        <w:rPr>
          <w:lang w:eastAsia="ko-KR"/>
        </w:rPr>
        <w:t xml:space="preserve"> </w:t>
      </w:r>
      <w:r>
        <w:rPr>
          <w:lang w:eastAsia="ko-KR"/>
        </w:rPr>
        <w:t>관광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lang w:eastAsia="ko-KR"/>
        </w:rPr>
        <w:t xml:space="preserve"> </w:t>
      </w:r>
      <w:r>
        <w:rPr>
          <w:lang w:eastAsia="ko-KR"/>
        </w:rPr>
        <w:t>계획서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분석설계표</w:t>
      </w:r>
    </w:p>
    <w:p w14:paraId="58F07B83" w14:textId="77777777" w:rsidR="0035591D" w:rsidRDefault="00C71548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홈페이지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계획서</w:t>
      </w:r>
    </w:p>
    <w:p w14:paraId="1CBF2377" w14:textId="43E1E4A4" w:rsidR="0035591D" w:rsidRDefault="00C71548">
      <w:pPr>
        <w:rPr>
          <w:lang w:eastAsia="ko-KR"/>
        </w:rPr>
      </w:pPr>
      <w:r>
        <w:rPr>
          <w:lang w:eastAsia="ko-KR"/>
        </w:rPr>
        <w:t>① 프로젝트명</w:t>
      </w:r>
      <w:r>
        <w:rPr>
          <w:lang w:eastAsia="ko-KR"/>
        </w:rPr>
        <w:br/>
        <w:t xml:space="preserve">- </w:t>
      </w:r>
      <w:proofErr w:type="spellStart"/>
      <w:r w:rsidR="00E433E9">
        <w:rPr>
          <w:rFonts w:hint="eastAsia"/>
          <w:lang w:eastAsia="ko-KR"/>
        </w:rPr>
        <w:t>어서오세요</w:t>
      </w:r>
      <w:proofErr w:type="spellEnd"/>
      <w:r w:rsidR="00E433E9">
        <w:rPr>
          <w:rFonts w:hint="eastAsia"/>
          <w:lang w:eastAsia="ko-KR"/>
        </w:rPr>
        <w:t xml:space="preserve"> 일본에!</w:t>
      </w:r>
    </w:p>
    <w:p w14:paraId="6BC03BA8" w14:textId="14DB49A5" w:rsidR="0035591D" w:rsidRDefault="00C71548">
      <w:pPr>
        <w:rPr>
          <w:lang w:eastAsia="ko-KR"/>
        </w:rPr>
      </w:pPr>
      <w:r>
        <w:rPr>
          <w:lang w:eastAsia="ko-KR"/>
        </w:rPr>
        <w:t>② 목적</w:t>
      </w:r>
      <w:r>
        <w:rPr>
          <w:lang w:eastAsia="ko-KR"/>
        </w:rPr>
        <w:br/>
        <w:t>-</w:t>
      </w:r>
      <w:r w:rsidR="00E433E9">
        <w:rPr>
          <w:lang w:eastAsia="ko-KR"/>
        </w:rPr>
        <w:t xml:space="preserve"> </w:t>
      </w:r>
      <w:r w:rsidR="00E433E9">
        <w:rPr>
          <w:rFonts w:hint="eastAsia"/>
          <w:lang w:eastAsia="ko-KR"/>
        </w:rPr>
        <w:t>한번쯤 일본 지하철에서 길을 잃었던 경험,</w:t>
      </w:r>
      <w:r w:rsidR="00E433E9">
        <w:rPr>
          <w:lang w:eastAsia="ko-KR"/>
        </w:rPr>
        <w:t xml:space="preserve"> </w:t>
      </w:r>
      <w:proofErr w:type="spellStart"/>
      <w:r w:rsidR="00E433E9">
        <w:rPr>
          <w:rFonts w:hint="eastAsia"/>
          <w:lang w:eastAsia="ko-KR"/>
        </w:rPr>
        <w:t>어떤역이</w:t>
      </w:r>
      <w:proofErr w:type="spellEnd"/>
      <w:r w:rsidR="00E433E9">
        <w:rPr>
          <w:rFonts w:hint="eastAsia"/>
          <w:lang w:eastAsia="ko-KR"/>
        </w:rPr>
        <w:t xml:space="preserve"> 뭐가 유명한지 모를 때 유용하게 쓸 수 있는 웹 사이트를 제작하고 싶었습니다.</w:t>
      </w:r>
      <w:r w:rsidR="00E433E9">
        <w:rPr>
          <w:lang w:eastAsia="ko-KR"/>
        </w:rPr>
        <w:t xml:space="preserve"> </w:t>
      </w:r>
    </w:p>
    <w:p w14:paraId="48BD9B69" w14:textId="3D4D58B6" w:rsidR="0035591D" w:rsidRDefault="00C71548">
      <w:pPr>
        <w:rPr>
          <w:lang w:eastAsia="ko-KR"/>
        </w:rPr>
      </w:pPr>
      <w:r>
        <w:rPr>
          <w:lang w:eastAsia="ko-KR"/>
        </w:rPr>
        <w:t>③ 주요 기능</w:t>
      </w:r>
      <w:r>
        <w:rPr>
          <w:lang w:eastAsia="ko-KR"/>
        </w:rPr>
        <w:br/>
        <w:t xml:space="preserve">- 메인 화면에서 JR라인 </w:t>
      </w:r>
      <w:r w:rsidR="00E433E9">
        <w:rPr>
          <w:rFonts w:hint="eastAsia"/>
          <w:lang w:eastAsia="ko-KR"/>
        </w:rPr>
        <w:t xml:space="preserve">과 </w:t>
      </w:r>
      <w:proofErr w:type="spellStart"/>
      <w:r w:rsidR="00E433E9">
        <w:rPr>
          <w:rFonts w:hint="eastAsia"/>
          <w:lang w:eastAsia="ko-KR"/>
        </w:rPr>
        <w:t>도쿄메트로</w:t>
      </w:r>
      <w:proofErr w:type="spellEnd"/>
      <w:r w:rsidR="00E433E9">
        <w:rPr>
          <w:rFonts w:hint="eastAsia"/>
          <w:lang w:eastAsia="ko-KR"/>
        </w:rPr>
        <w:t xml:space="preserve"> 선택 </w:t>
      </w:r>
      <w:r>
        <w:rPr>
          <w:lang w:eastAsia="ko-KR"/>
        </w:rPr>
        <w:br/>
        <w:t>- 도쿄 메트로 선택 시 상세 지하철 노선도 페이지로 연결</w:t>
      </w:r>
      <w:r>
        <w:rPr>
          <w:lang w:eastAsia="ko-KR"/>
        </w:rPr>
        <w:br/>
        <w:t xml:space="preserve">- 각 주요 역 마커 클릭 시 해당 지역의 맛집 </w:t>
      </w:r>
      <w:r w:rsidR="00E433E9">
        <w:rPr>
          <w:rFonts w:hint="eastAsia"/>
          <w:lang w:eastAsia="ko-KR"/>
        </w:rPr>
        <w:t>사이트가 새창으로 열리게 됩니다.</w:t>
      </w:r>
      <w:r>
        <w:rPr>
          <w:lang w:eastAsia="ko-KR"/>
        </w:rPr>
        <w:br/>
        <w:t xml:space="preserve">- 마우스를 마커에 올리면 해당 역의 특징이 </w:t>
      </w:r>
      <w:proofErr w:type="spellStart"/>
      <w:r>
        <w:rPr>
          <w:lang w:eastAsia="ko-KR"/>
        </w:rPr>
        <w:t>툴팁으로</w:t>
      </w:r>
      <w:proofErr w:type="spellEnd"/>
      <w:r>
        <w:rPr>
          <w:lang w:eastAsia="ko-KR"/>
        </w:rPr>
        <w:t xml:space="preserve"> 표시</w:t>
      </w:r>
      <w:r w:rsidR="00E433E9">
        <w:rPr>
          <w:rFonts w:hint="eastAsia"/>
          <w:lang w:eastAsia="ko-KR"/>
        </w:rPr>
        <w:t>됩니다.</w:t>
      </w:r>
    </w:p>
    <w:p w14:paraId="5E2E22CD" w14:textId="63E6E4A2" w:rsidR="00A151A6" w:rsidRDefault="00A151A6" w:rsidP="00A151A6">
      <w:pPr>
        <w:rPr>
          <w:lang w:eastAsia="ko-KR"/>
        </w:rPr>
      </w:pPr>
      <w:r>
        <w:rPr>
          <w:rFonts w:hint="eastAsia"/>
          <w:lang w:eastAsia="ko-KR"/>
        </w:rPr>
        <w:t>- 구현되지 않았지만,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노선도과 맛집 사이트 뿐만 아니라 관광명소와 유명한 볼거리 등을 추가로 적고 싶습니다.</w:t>
      </w:r>
      <w:r>
        <w:rPr>
          <w:lang w:eastAsia="ko-KR"/>
        </w:rPr>
        <w:t xml:space="preserve"> </w:t>
      </w:r>
    </w:p>
    <w:p w14:paraId="2BDDF537" w14:textId="00634896" w:rsidR="00A151A6" w:rsidRPr="00A151A6" w:rsidRDefault="00A151A6" w:rsidP="00A151A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일본 유학시절 경험을 살려 유명하진 않지만 </w:t>
      </w:r>
      <w:proofErr w:type="spellStart"/>
      <w:r>
        <w:rPr>
          <w:rFonts w:hint="eastAsia"/>
          <w:lang w:eastAsia="ko-KR"/>
        </w:rPr>
        <w:t>운치있고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볼거리가 다양한 장소도 넣고 싶습니다.</w:t>
      </w:r>
      <w:r>
        <w:rPr>
          <w:lang w:eastAsia="ko-KR"/>
        </w:rPr>
        <w:t xml:space="preserve"> </w:t>
      </w:r>
    </w:p>
    <w:p w14:paraId="2CFFDCE5" w14:textId="77777777" w:rsidR="0035591D" w:rsidRDefault="00C71548">
      <w:r>
        <w:t xml:space="preserve">④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기술</w:t>
      </w:r>
      <w:proofErr w:type="spellEnd"/>
      <w:r>
        <w:br/>
        <w:t>- HTML5, CSS3, JavaScript</w:t>
      </w:r>
      <w:r>
        <w:br/>
        <w:t>- 툴팁 및 마커 인터랙션: addEventListener를 통한 이벤트 바인딩</w:t>
      </w:r>
      <w:r>
        <w:br/>
        <w:t>- 외부 링크 연동: &lt;a href="..." target="_blank"&gt;</w:t>
      </w:r>
    </w:p>
    <w:p w14:paraId="6EC9F72F" w14:textId="77777777" w:rsidR="0035591D" w:rsidRDefault="00C71548">
      <w:pPr>
        <w:rPr>
          <w:lang w:eastAsia="ko-KR"/>
        </w:rPr>
      </w:pPr>
      <w:r>
        <w:rPr>
          <w:lang w:eastAsia="ko-KR"/>
        </w:rPr>
        <w:t>⑤ 기대 효과</w:t>
      </w:r>
      <w:r>
        <w:rPr>
          <w:lang w:eastAsia="ko-KR"/>
        </w:rPr>
        <w:br/>
        <w:t>- 일본 도쿄 여행을 계획하는 사용자에게 친절한 시각 안내 제공</w:t>
      </w:r>
      <w:r>
        <w:rPr>
          <w:lang w:eastAsia="ko-KR"/>
        </w:rPr>
        <w:br/>
        <w:t>- 주요 역 기반 맛집 탐색 경험 개선</w:t>
      </w:r>
      <w:r>
        <w:rPr>
          <w:lang w:eastAsia="ko-KR"/>
        </w:rPr>
        <w:br/>
        <w:t>- 관광지와 지하철 역을 직관적으로 연결한 가이드</w:t>
      </w:r>
    </w:p>
    <w:p w14:paraId="06CA139A" w14:textId="77777777" w:rsidR="00E433E9" w:rsidRDefault="00E433E9">
      <w:pPr>
        <w:pStyle w:val="21"/>
        <w:rPr>
          <w:lang w:eastAsia="ko-KR"/>
        </w:rPr>
      </w:pPr>
    </w:p>
    <w:p w14:paraId="7A951D0A" w14:textId="77777777" w:rsidR="00E433E9" w:rsidRDefault="00E433E9">
      <w:pPr>
        <w:pStyle w:val="21"/>
        <w:rPr>
          <w:lang w:eastAsia="ko-KR"/>
        </w:rPr>
      </w:pPr>
    </w:p>
    <w:p w14:paraId="0BEDAC57" w14:textId="77777777" w:rsidR="00E433E9" w:rsidRDefault="00E433E9">
      <w:pPr>
        <w:pStyle w:val="21"/>
        <w:rPr>
          <w:lang w:eastAsia="ko-KR"/>
        </w:rPr>
      </w:pPr>
    </w:p>
    <w:p w14:paraId="71AD6E2A" w14:textId="77777777" w:rsidR="00E433E9" w:rsidRDefault="00E433E9">
      <w:pPr>
        <w:pStyle w:val="21"/>
        <w:rPr>
          <w:lang w:eastAsia="ko-KR"/>
        </w:rPr>
      </w:pPr>
    </w:p>
    <w:p w14:paraId="551CB68A" w14:textId="37F94A8A" w:rsidR="0035591D" w:rsidRDefault="00C71548">
      <w:pPr>
        <w:pStyle w:val="21"/>
      </w:pPr>
      <w:r>
        <w:t xml:space="preserve">2. </w:t>
      </w:r>
      <w:proofErr w:type="spellStart"/>
      <w:r>
        <w:t>분석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설계표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591D" w14:paraId="74D6324B" w14:textId="77777777">
        <w:tc>
          <w:tcPr>
            <w:tcW w:w="4320" w:type="dxa"/>
          </w:tcPr>
          <w:p w14:paraId="4993BEB3" w14:textId="77777777" w:rsidR="0035591D" w:rsidRDefault="00C71548">
            <w:r>
              <w:t>항목</w:t>
            </w:r>
          </w:p>
        </w:tc>
        <w:tc>
          <w:tcPr>
            <w:tcW w:w="4320" w:type="dxa"/>
          </w:tcPr>
          <w:p w14:paraId="4407A874" w14:textId="77777777" w:rsidR="0035591D" w:rsidRDefault="00C71548">
            <w:r>
              <w:t>내용</w:t>
            </w:r>
          </w:p>
        </w:tc>
      </w:tr>
      <w:tr w:rsidR="0035591D" w14:paraId="45057764" w14:textId="77777777">
        <w:tc>
          <w:tcPr>
            <w:tcW w:w="4320" w:type="dxa"/>
          </w:tcPr>
          <w:p w14:paraId="58546460" w14:textId="77777777" w:rsidR="0035591D" w:rsidRDefault="00C71548">
            <w:r>
              <w:t>대상 사용자</w:t>
            </w:r>
          </w:p>
        </w:tc>
        <w:tc>
          <w:tcPr>
            <w:tcW w:w="4320" w:type="dxa"/>
          </w:tcPr>
          <w:p w14:paraId="389B9DE7" w14:textId="77777777" w:rsidR="0035591D" w:rsidRDefault="00C71548">
            <w:pPr>
              <w:rPr>
                <w:lang w:eastAsia="ko-KR"/>
              </w:rPr>
            </w:pPr>
            <w:r>
              <w:rPr>
                <w:lang w:eastAsia="ko-KR"/>
              </w:rPr>
              <w:t>도쿄를 여행하는 외국인 및 관광객 (특히 한국 사용자)</w:t>
            </w:r>
          </w:p>
        </w:tc>
      </w:tr>
      <w:tr w:rsidR="0035591D" w14:paraId="1783260C" w14:textId="77777777">
        <w:tc>
          <w:tcPr>
            <w:tcW w:w="4320" w:type="dxa"/>
          </w:tcPr>
          <w:p w14:paraId="7DC21450" w14:textId="77777777" w:rsidR="0035591D" w:rsidRDefault="00C71548">
            <w:proofErr w:type="spellStart"/>
            <w:r>
              <w:t>핵심</w:t>
            </w:r>
            <w:proofErr w:type="spellEnd"/>
            <w:r>
              <w:t xml:space="preserve"> UI </w:t>
            </w:r>
            <w:proofErr w:type="spellStart"/>
            <w:r>
              <w:t>구성</w:t>
            </w:r>
            <w:proofErr w:type="spellEnd"/>
            <w:r>
              <w:t xml:space="preserve"> </w:t>
            </w:r>
            <w:proofErr w:type="spellStart"/>
            <w:r>
              <w:t>요소</w:t>
            </w:r>
            <w:proofErr w:type="spellEnd"/>
          </w:p>
        </w:tc>
        <w:tc>
          <w:tcPr>
            <w:tcW w:w="4320" w:type="dxa"/>
          </w:tcPr>
          <w:p w14:paraId="19922ADD" w14:textId="77777777" w:rsidR="0035591D" w:rsidRDefault="00C7154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메인 선택 화면, 도쿄 메트로 노선도 이미지, 마커(역 위치), </w:t>
            </w:r>
            <w:proofErr w:type="spellStart"/>
            <w:r>
              <w:rPr>
                <w:lang w:eastAsia="ko-KR"/>
              </w:rPr>
              <w:t>툴팁</w:t>
            </w:r>
            <w:proofErr w:type="spellEnd"/>
            <w:r>
              <w:rPr>
                <w:lang w:eastAsia="ko-KR"/>
              </w:rPr>
              <w:t>, 링크</w:t>
            </w:r>
          </w:p>
        </w:tc>
      </w:tr>
      <w:tr w:rsidR="0035591D" w14:paraId="45A267E2" w14:textId="77777777">
        <w:tc>
          <w:tcPr>
            <w:tcW w:w="4320" w:type="dxa"/>
          </w:tcPr>
          <w:p w14:paraId="1D5751F5" w14:textId="77777777" w:rsidR="0035591D" w:rsidRDefault="00C71548">
            <w:proofErr w:type="spellStart"/>
            <w:r>
              <w:t>입력</w:t>
            </w:r>
            <w:proofErr w:type="spellEnd"/>
            <w:r>
              <w:t xml:space="preserve"> </w:t>
            </w:r>
            <w:proofErr w:type="spellStart"/>
            <w:r>
              <w:t>요소</w:t>
            </w:r>
            <w:proofErr w:type="spellEnd"/>
          </w:p>
        </w:tc>
        <w:tc>
          <w:tcPr>
            <w:tcW w:w="4320" w:type="dxa"/>
          </w:tcPr>
          <w:p w14:paraId="39EFF54D" w14:textId="77777777" w:rsidR="0035591D" w:rsidRDefault="00C71548">
            <w:pPr>
              <w:rPr>
                <w:lang w:eastAsia="ko-KR"/>
              </w:rPr>
            </w:pPr>
            <w:r>
              <w:rPr>
                <w:lang w:eastAsia="ko-KR"/>
              </w:rPr>
              <w:t>사용자 마우스 이동 및 클릭</w:t>
            </w:r>
          </w:p>
        </w:tc>
      </w:tr>
      <w:tr w:rsidR="0035591D" w14:paraId="6FC48BFA" w14:textId="77777777">
        <w:tc>
          <w:tcPr>
            <w:tcW w:w="4320" w:type="dxa"/>
          </w:tcPr>
          <w:p w14:paraId="02782BF0" w14:textId="77777777" w:rsidR="0035591D" w:rsidRDefault="00C71548">
            <w:proofErr w:type="spellStart"/>
            <w:r>
              <w:t>출력</w:t>
            </w:r>
            <w:proofErr w:type="spellEnd"/>
            <w:r>
              <w:t xml:space="preserve"> </w:t>
            </w:r>
            <w:proofErr w:type="spellStart"/>
            <w:r>
              <w:t>요소</w:t>
            </w:r>
            <w:proofErr w:type="spellEnd"/>
          </w:p>
        </w:tc>
        <w:tc>
          <w:tcPr>
            <w:tcW w:w="4320" w:type="dxa"/>
          </w:tcPr>
          <w:p w14:paraId="573A39B4" w14:textId="77777777" w:rsidR="0035591D" w:rsidRDefault="00C7154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툴팁</w:t>
            </w:r>
            <w:proofErr w:type="spellEnd"/>
            <w:r>
              <w:rPr>
                <w:lang w:eastAsia="ko-KR"/>
              </w:rPr>
              <w:t xml:space="preserve"> 정보, 새로운 맛집 페이지 (링크 </w:t>
            </w:r>
            <w:proofErr w:type="spellStart"/>
            <w:r>
              <w:rPr>
                <w:lang w:eastAsia="ko-KR"/>
              </w:rPr>
              <w:t>새창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35591D" w14:paraId="7F6E8331" w14:textId="77777777">
        <w:tc>
          <w:tcPr>
            <w:tcW w:w="4320" w:type="dxa"/>
          </w:tcPr>
          <w:p w14:paraId="623AE1A4" w14:textId="77777777" w:rsidR="0035591D" w:rsidRDefault="00C71548">
            <w:proofErr w:type="spellStart"/>
            <w:r>
              <w:t>기능</w:t>
            </w:r>
            <w:proofErr w:type="spellEnd"/>
            <w:r>
              <w:t xml:space="preserve"> </w:t>
            </w:r>
            <w:proofErr w:type="spellStart"/>
            <w:r>
              <w:t>흐름</w:t>
            </w:r>
            <w:proofErr w:type="spellEnd"/>
          </w:p>
        </w:tc>
        <w:tc>
          <w:tcPr>
            <w:tcW w:w="4320" w:type="dxa"/>
          </w:tcPr>
          <w:p w14:paraId="07EF391B" w14:textId="77777777" w:rsidR="0035591D" w:rsidRDefault="00C7154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메인 → 도쿄 메트로 선택 → 노선도 화면 → 마커 </w:t>
            </w:r>
            <w:proofErr w:type="spellStart"/>
            <w:r>
              <w:rPr>
                <w:lang w:eastAsia="ko-KR"/>
              </w:rPr>
              <w:t>툴팁</w:t>
            </w:r>
            <w:proofErr w:type="spellEnd"/>
            <w:r>
              <w:rPr>
                <w:lang w:eastAsia="ko-KR"/>
              </w:rPr>
              <w:t xml:space="preserve"> or 클릭 시 외부 링크</w:t>
            </w:r>
          </w:p>
        </w:tc>
      </w:tr>
      <w:tr w:rsidR="0035591D" w14:paraId="72AEC13F" w14:textId="77777777">
        <w:tc>
          <w:tcPr>
            <w:tcW w:w="4320" w:type="dxa"/>
          </w:tcPr>
          <w:p w14:paraId="4DABEC74" w14:textId="77777777" w:rsidR="0035591D" w:rsidRDefault="00C71548">
            <w:proofErr w:type="spellStart"/>
            <w:r>
              <w:t>페이지</w:t>
            </w:r>
            <w:proofErr w:type="spellEnd"/>
            <w:r>
              <w:t xml:space="preserve"> </w:t>
            </w:r>
            <w:proofErr w:type="spellStart"/>
            <w:r>
              <w:t>구성</w:t>
            </w:r>
            <w:proofErr w:type="spellEnd"/>
          </w:p>
        </w:tc>
        <w:tc>
          <w:tcPr>
            <w:tcW w:w="4320" w:type="dxa"/>
          </w:tcPr>
          <w:p w14:paraId="579B0F82" w14:textId="77777777" w:rsidR="0035591D" w:rsidRDefault="00C71548">
            <w:r>
              <w:t>index.html, metro.html</w:t>
            </w:r>
          </w:p>
        </w:tc>
      </w:tr>
      <w:tr w:rsidR="0035591D" w14:paraId="25C9C95A" w14:textId="77777777">
        <w:tc>
          <w:tcPr>
            <w:tcW w:w="4320" w:type="dxa"/>
          </w:tcPr>
          <w:p w14:paraId="3538719E" w14:textId="77777777" w:rsidR="0035591D" w:rsidRDefault="00C71548">
            <w:r>
              <w:t>링크된 정보</w:t>
            </w:r>
          </w:p>
        </w:tc>
        <w:tc>
          <w:tcPr>
            <w:tcW w:w="4320" w:type="dxa"/>
          </w:tcPr>
          <w:p w14:paraId="516B8B3F" w14:textId="77777777" w:rsidR="0035591D" w:rsidRDefault="00C7154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Tabelog</w:t>
            </w:r>
            <w:proofErr w:type="spellEnd"/>
            <w:r>
              <w:rPr>
                <w:lang w:eastAsia="ko-KR"/>
              </w:rPr>
              <w:t xml:space="preserve"> 맛집 검색 결과 페이지 (각 </w:t>
            </w:r>
            <w:proofErr w:type="spellStart"/>
            <w:r>
              <w:rPr>
                <w:lang w:eastAsia="ko-KR"/>
              </w:rPr>
              <w:t>역별</w:t>
            </w:r>
            <w:proofErr w:type="spellEnd"/>
            <w:r>
              <w:rPr>
                <w:lang w:eastAsia="ko-KR"/>
              </w:rPr>
              <w:t xml:space="preserve"> 링크 적용)</w:t>
            </w:r>
          </w:p>
        </w:tc>
      </w:tr>
      <w:tr w:rsidR="0035591D" w14:paraId="2487EB39" w14:textId="77777777">
        <w:tc>
          <w:tcPr>
            <w:tcW w:w="4320" w:type="dxa"/>
          </w:tcPr>
          <w:p w14:paraId="493E56E3" w14:textId="77777777" w:rsidR="0035591D" w:rsidRDefault="00C71548">
            <w:proofErr w:type="spellStart"/>
            <w:r>
              <w:t>파일</w:t>
            </w:r>
            <w:proofErr w:type="spellEnd"/>
            <w:r>
              <w:t xml:space="preserve"> </w:t>
            </w:r>
            <w:proofErr w:type="spellStart"/>
            <w:r>
              <w:t>구조</w:t>
            </w:r>
            <w:proofErr w:type="spellEnd"/>
            <w:r>
              <w:t xml:space="preserve"> </w:t>
            </w:r>
            <w:proofErr w:type="spellStart"/>
            <w:r>
              <w:t>예시</w:t>
            </w:r>
            <w:proofErr w:type="spellEnd"/>
          </w:p>
        </w:tc>
        <w:tc>
          <w:tcPr>
            <w:tcW w:w="4320" w:type="dxa"/>
          </w:tcPr>
          <w:p w14:paraId="77983075" w14:textId="77777777" w:rsidR="0035591D" w:rsidRDefault="00C71548">
            <w:r>
              <w:t>/index.html, /metro.html, /Station.css, /지하철 노선도.PNG</w:t>
            </w:r>
          </w:p>
        </w:tc>
      </w:tr>
      <w:tr w:rsidR="0035591D" w14:paraId="5CEF8487" w14:textId="77777777">
        <w:tc>
          <w:tcPr>
            <w:tcW w:w="4320" w:type="dxa"/>
          </w:tcPr>
          <w:p w14:paraId="0D57A0C8" w14:textId="77777777" w:rsidR="0035591D" w:rsidRDefault="00C71548">
            <w:r>
              <w:t>특이사항</w:t>
            </w:r>
          </w:p>
        </w:tc>
        <w:tc>
          <w:tcPr>
            <w:tcW w:w="4320" w:type="dxa"/>
          </w:tcPr>
          <w:p w14:paraId="75BFDF89" w14:textId="77777777" w:rsidR="0035591D" w:rsidRDefault="00C7154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툴팁</w:t>
            </w:r>
            <w:proofErr w:type="spellEnd"/>
            <w:r>
              <w:rPr>
                <w:lang w:eastAsia="ko-KR"/>
              </w:rPr>
              <w:t xml:space="preserve"> 위치 개선, </w:t>
            </w:r>
            <w:proofErr w:type="spellStart"/>
            <w:r>
              <w:rPr>
                <w:lang w:eastAsia="ko-KR"/>
              </w:rPr>
              <w:t>툴팁</w:t>
            </w:r>
            <w:proofErr w:type="spellEnd"/>
            <w:r>
              <w:rPr>
                <w:lang w:eastAsia="ko-KR"/>
              </w:rPr>
              <w:t xml:space="preserve"> 디자인 강화, 마커 클릭 시 UX 최적화 적용</w:t>
            </w:r>
          </w:p>
        </w:tc>
      </w:tr>
    </w:tbl>
    <w:p w14:paraId="6BBC0F53" w14:textId="77777777" w:rsidR="00BC397D" w:rsidRDefault="00BC397D">
      <w:pPr>
        <w:rPr>
          <w:lang w:eastAsia="ko-KR"/>
        </w:rPr>
      </w:pPr>
    </w:p>
    <w:sectPr w:rsidR="00BC3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26E54"/>
    <w:multiLevelType w:val="hybridMultilevel"/>
    <w:tmpl w:val="3F9CA414"/>
    <w:lvl w:ilvl="0" w:tplc="6A5E0C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FE2E87"/>
    <w:multiLevelType w:val="hybridMultilevel"/>
    <w:tmpl w:val="527274D8"/>
    <w:lvl w:ilvl="0" w:tplc="B85C1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F3F"/>
    <w:rsid w:val="0015074B"/>
    <w:rsid w:val="0029639D"/>
    <w:rsid w:val="00326F90"/>
    <w:rsid w:val="0035591D"/>
    <w:rsid w:val="00A151A6"/>
    <w:rsid w:val="00AA1D8D"/>
    <w:rsid w:val="00B47730"/>
    <w:rsid w:val="00BC397D"/>
    <w:rsid w:val="00C71548"/>
    <w:rsid w:val="00CB0664"/>
    <w:rsid w:val="00D0575C"/>
    <w:rsid w:val="00E433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BF2EA"/>
  <w14:defaultImageDpi w14:val="300"/>
  <w15:docId w15:val="{1ED28F79-8B05-4681-ACBC-452D3FD5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 ho</cp:lastModifiedBy>
  <cp:revision>4</cp:revision>
  <dcterms:created xsi:type="dcterms:W3CDTF">2025-05-26T17:12:00Z</dcterms:created>
  <dcterms:modified xsi:type="dcterms:W3CDTF">2025-05-26T17:21:00Z</dcterms:modified>
  <cp:category/>
</cp:coreProperties>
</file>